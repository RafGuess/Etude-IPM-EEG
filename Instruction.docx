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A87B" w14:textId="77777777" w:rsidR="008D10B5" w:rsidRPr="00BD55D6" w:rsidRDefault="008D10B5" w:rsidP="008D10B5">
      <w:pPr>
        <w:jc w:val="center"/>
        <w:rPr>
          <w:rFonts w:ascii="Times New Roman" w:hAnsi="Times New Roman" w:cs="Times New Roman"/>
          <w:b/>
          <w:sz w:val="40"/>
          <w:szCs w:val="32"/>
          <w:lang w:val="fr-CA"/>
        </w:rPr>
      </w:pPr>
      <w:bookmarkStart w:id="0" w:name="_Hlk161264673"/>
      <w:r>
        <w:rPr>
          <w:lang w:val="fr-CA"/>
        </w:rPr>
        <w:t xml:space="preserve"> </w:t>
      </w:r>
      <w:r>
        <w:rPr>
          <w:rFonts w:ascii="Times New Roman" w:hAnsi="Times New Roman" w:cs="Times New Roman"/>
          <w:b/>
          <w:sz w:val="40"/>
          <w:szCs w:val="32"/>
          <w:lang w:val="fr-CA"/>
        </w:rPr>
        <w:t>SDD</w:t>
      </w:r>
      <w:r w:rsidRPr="00BD55D6">
        <w:rPr>
          <w:rFonts w:ascii="Times New Roman" w:hAnsi="Times New Roman" w:cs="Times New Roman"/>
          <w:b/>
          <w:sz w:val="40"/>
          <w:szCs w:val="32"/>
          <w:lang w:val="fr-CA"/>
        </w:rPr>
        <w:t xml:space="preserve"> 100</w:t>
      </w:r>
      <w:r>
        <w:rPr>
          <w:rFonts w:ascii="Times New Roman" w:hAnsi="Times New Roman" w:cs="Times New Roman"/>
          <w:b/>
          <w:sz w:val="40"/>
          <w:szCs w:val="32"/>
          <w:lang w:val="fr-CA"/>
        </w:rPr>
        <w:t>2</w:t>
      </w:r>
    </w:p>
    <w:p w14:paraId="355058D7" w14:textId="77777777" w:rsidR="008D10B5" w:rsidRPr="00BD55D6" w:rsidRDefault="008D10B5" w:rsidP="008D10B5">
      <w:pPr>
        <w:jc w:val="center"/>
        <w:rPr>
          <w:rFonts w:ascii="Times New Roman" w:hAnsi="Times New Roman" w:cs="Times New Roman"/>
          <w:sz w:val="40"/>
          <w:szCs w:val="24"/>
          <w:lang w:val="fr-CA"/>
        </w:rPr>
      </w:pPr>
      <w:r w:rsidRPr="00C30C4D">
        <w:rPr>
          <w:rFonts w:ascii="Times New Roman" w:hAnsi="Times New Roman" w:cs="Times New Roman"/>
          <w:sz w:val="40"/>
          <w:szCs w:val="24"/>
          <w:lang w:val="fr-CA"/>
        </w:rPr>
        <w:t>Examen Intra (40</w:t>
      </w:r>
      <w:r w:rsidRPr="00BD55D6">
        <w:rPr>
          <w:rFonts w:ascii="Times New Roman" w:hAnsi="Times New Roman" w:cs="Times New Roman"/>
          <w:sz w:val="40"/>
          <w:szCs w:val="24"/>
          <w:lang w:val="fr-CA"/>
        </w:rPr>
        <w:t xml:space="preserve"> points)</w:t>
      </w:r>
    </w:p>
    <w:bookmarkEnd w:id="0"/>
    <w:p w14:paraId="61AA7663" w14:textId="77777777" w:rsidR="002273C0" w:rsidRDefault="002273C0" w:rsidP="002273C0">
      <w:pPr>
        <w:jc w:val="both"/>
        <w:rPr>
          <w:rFonts w:ascii="Times New Roman" w:hAnsi="Times New Roman" w:cs="Times New Roman"/>
          <w:b/>
          <w:sz w:val="28"/>
          <w:szCs w:val="28"/>
          <w:lang w:val="fr-CA"/>
        </w:rPr>
      </w:pPr>
      <w:r>
        <w:rPr>
          <w:rFonts w:ascii="Times New Roman" w:hAnsi="Times New Roman" w:cs="Times New Roman"/>
          <w:b/>
          <w:sz w:val="28"/>
          <w:szCs w:val="28"/>
          <w:lang w:val="fr-CA"/>
        </w:rPr>
        <w:t>Consignes :</w:t>
      </w:r>
    </w:p>
    <w:p w14:paraId="638CAF38" w14:textId="77777777" w:rsidR="002273C0" w:rsidRDefault="002273C0" w:rsidP="002273C0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 xml:space="preserve">Votre Examen Intra a deux parties : </w:t>
      </w:r>
    </w:p>
    <w:p w14:paraId="272AEFD5" w14:textId="041D83EC" w:rsidR="002273C0" w:rsidRDefault="002273C0" w:rsidP="002273C0">
      <w:pPr>
        <w:pStyle w:val="ListParagraph"/>
        <w:numPr>
          <w:ilvl w:val="1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 xml:space="preserve">Un test sur les notions de </w:t>
      </w:r>
      <w:r w:rsidRPr="002273C0">
        <w:rPr>
          <w:rFonts w:ascii="Times New Roman" w:hAnsi="Times New Roman" w:cs="Times New Roman"/>
          <w:sz w:val="28"/>
          <w:szCs w:val="28"/>
          <w:lang w:val="fr-CA"/>
        </w:rPr>
        <w:t>sur le découpage ('</w:t>
      </w:r>
      <w:proofErr w:type="spellStart"/>
      <w:r w:rsidRPr="002273C0">
        <w:rPr>
          <w:rFonts w:ascii="Times New Roman" w:hAnsi="Times New Roman" w:cs="Times New Roman"/>
          <w:i/>
          <w:iCs/>
          <w:sz w:val="28"/>
          <w:szCs w:val="28"/>
          <w:lang w:val="fr-CA"/>
        </w:rPr>
        <w:t>Slicing</w:t>
      </w:r>
      <w:proofErr w:type="spellEnd"/>
      <w:r w:rsidRPr="002273C0">
        <w:rPr>
          <w:rFonts w:ascii="Times New Roman" w:hAnsi="Times New Roman" w:cs="Times New Roman"/>
          <w:sz w:val="28"/>
          <w:szCs w:val="28"/>
          <w:lang w:val="fr-CA"/>
        </w:rPr>
        <w:t>'), les boucles for, et les expressions lambda</w:t>
      </w:r>
      <w:r>
        <w:rPr>
          <w:rFonts w:ascii="Times New Roman" w:hAnsi="Times New Roman" w:cs="Times New Roman"/>
          <w:sz w:val="28"/>
          <w:szCs w:val="28"/>
          <w:lang w:val="fr-CA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fr-CA"/>
        </w:rPr>
        <w:t>20</w:t>
      </w:r>
      <w:r w:rsidRPr="008E352C">
        <w:rPr>
          <w:rFonts w:ascii="Times New Roman" w:hAnsi="Times New Roman" w:cs="Times New Roman"/>
          <w:b/>
          <w:bCs/>
          <w:sz w:val="28"/>
          <w:szCs w:val="28"/>
          <w:lang w:val="fr-CA"/>
        </w:rPr>
        <w:t xml:space="preserve"> points</w:t>
      </w:r>
      <w:r>
        <w:rPr>
          <w:rFonts w:ascii="Times New Roman" w:hAnsi="Times New Roman" w:cs="Times New Roman"/>
          <w:sz w:val="28"/>
          <w:szCs w:val="28"/>
          <w:lang w:val="fr-CA"/>
        </w:rPr>
        <w:t xml:space="preserve">) </w:t>
      </w:r>
      <w:r w:rsidRPr="005F1127">
        <w:rPr>
          <w:rFonts w:ascii="Times New Roman" w:hAnsi="Times New Roman" w:cs="Times New Roman"/>
          <w:sz w:val="28"/>
          <w:szCs w:val="28"/>
          <w:lang w:val="fr-CA"/>
        </w:rPr>
        <w:t>[</w:t>
      </w:r>
      <w:r w:rsidRPr="008E352C">
        <w:rPr>
          <w:rFonts w:ascii="Times New Roman" w:hAnsi="Times New Roman" w:cs="Times New Roman"/>
          <w:b/>
          <w:bCs/>
          <w:sz w:val="28"/>
          <w:szCs w:val="28"/>
          <w:lang w:val="fr-CA"/>
        </w:rPr>
        <w:t>individuel</w:t>
      </w:r>
      <w:r>
        <w:rPr>
          <w:rFonts w:ascii="Times New Roman" w:hAnsi="Times New Roman" w:cs="Times New Roman"/>
          <w:sz w:val="28"/>
          <w:szCs w:val="28"/>
          <w:lang w:val="fr-CA"/>
        </w:rPr>
        <w:t>],</w:t>
      </w:r>
    </w:p>
    <w:p w14:paraId="353F74DA" w14:textId="2218BC9D" w:rsidR="002273C0" w:rsidRDefault="003F5281" w:rsidP="002273C0">
      <w:pPr>
        <w:pStyle w:val="ListParagraph"/>
        <w:numPr>
          <w:ilvl w:val="1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 xml:space="preserve">Écrire le </w:t>
      </w:r>
      <w:r w:rsidR="00B04B45">
        <w:rPr>
          <w:rFonts w:ascii="Times New Roman" w:hAnsi="Times New Roman" w:cs="Times New Roman"/>
          <w:sz w:val="28"/>
          <w:szCs w:val="28"/>
          <w:lang w:val="fr-CA"/>
        </w:rPr>
        <w:t>C</w:t>
      </w:r>
      <w:r w:rsidR="002273C0">
        <w:rPr>
          <w:rFonts w:ascii="Times New Roman" w:hAnsi="Times New Roman" w:cs="Times New Roman"/>
          <w:sz w:val="28"/>
          <w:szCs w:val="28"/>
          <w:lang w:val="fr-CA"/>
        </w:rPr>
        <w:t>ode</w:t>
      </w:r>
      <w:r>
        <w:rPr>
          <w:rFonts w:ascii="Times New Roman" w:hAnsi="Times New Roman" w:cs="Times New Roman"/>
          <w:sz w:val="28"/>
          <w:szCs w:val="28"/>
          <w:lang w:val="fr-CA"/>
        </w:rPr>
        <w:t xml:space="preserve"> suivant dans un fichier </w:t>
      </w:r>
      <w:proofErr w:type="spellStart"/>
      <w:r>
        <w:rPr>
          <w:rFonts w:ascii="Times New Roman" w:hAnsi="Times New Roman" w:cs="Times New Roman"/>
          <w:sz w:val="28"/>
          <w:szCs w:val="28"/>
          <w:lang w:val="fr-CA"/>
        </w:rPr>
        <w:t>ipynb</w:t>
      </w:r>
      <w:proofErr w:type="spellEnd"/>
      <w:r w:rsidR="002273C0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="002273C0" w:rsidRPr="002C7232">
        <w:rPr>
          <w:rFonts w:ascii="Times New Roman" w:hAnsi="Times New Roman" w:cs="Times New Roman"/>
          <w:b/>
          <w:bCs/>
          <w:sz w:val="28"/>
          <w:szCs w:val="28"/>
          <w:lang w:val="fr-CA"/>
        </w:rPr>
        <w:t>(</w:t>
      </w:r>
      <w:r w:rsidR="00305F2E">
        <w:rPr>
          <w:rFonts w:ascii="Times New Roman" w:hAnsi="Times New Roman" w:cs="Times New Roman"/>
          <w:b/>
          <w:bCs/>
          <w:sz w:val="28"/>
          <w:szCs w:val="28"/>
          <w:lang w:val="fr-CA"/>
        </w:rPr>
        <w:t>2</w:t>
      </w:r>
      <w:r w:rsidR="002273C0">
        <w:rPr>
          <w:rFonts w:ascii="Times New Roman" w:hAnsi="Times New Roman" w:cs="Times New Roman"/>
          <w:b/>
          <w:bCs/>
          <w:sz w:val="28"/>
          <w:szCs w:val="28"/>
          <w:lang w:val="fr-CA"/>
        </w:rPr>
        <w:t>0</w:t>
      </w:r>
      <w:r w:rsidR="002273C0" w:rsidRPr="002C7232">
        <w:rPr>
          <w:rFonts w:ascii="Times New Roman" w:hAnsi="Times New Roman" w:cs="Times New Roman"/>
          <w:b/>
          <w:bCs/>
          <w:sz w:val="28"/>
          <w:szCs w:val="28"/>
          <w:lang w:val="fr-CA"/>
        </w:rPr>
        <w:t xml:space="preserve"> points)</w:t>
      </w:r>
      <w:r w:rsidR="002273C0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="002273C0" w:rsidRPr="002C7232">
        <w:rPr>
          <w:rFonts w:ascii="Times New Roman" w:hAnsi="Times New Roman" w:cs="Times New Roman"/>
          <w:b/>
          <w:bCs/>
          <w:sz w:val="28"/>
          <w:szCs w:val="28"/>
          <w:lang w:val="fr-CA"/>
        </w:rPr>
        <w:t>[individuel ou en groupe de deux</w:t>
      </w:r>
      <w:r w:rsidR="002273C0">
        <w:rPr>
          <w:rFonts w:ascii="Times New Roman" w:hAnsi="Times New Roman" w:cs="Times New Roman"/>
          <w:sz w:val="28"/>
          <w:szCs w:val="28"/>
          <w:lang w:val="fr-CA"/>
        </w:rPr>
        <w:t>]</w:t>
      </w:r>
    </w:p>
    <w:p w14:paraId="79E676B7" w14:textId="77777777" w:rsidR="002273C0" w:rsidRDefault="002273C0">
      <w:pPr>
        <w:rPr>
          <w:lang w:val="fr-CA"/>
        </w:rPr>
      </w:pPr>
    </w:p>
    <w:p w14:paraId="6CE6C638" w14:textId="63DF0AA7" w:rsidR="00F06873" w:rsidRDefault="00000000">
      <w:pPr>
        <w:rPr>
          <w:lang w:val="fr-CA"/>
        </w:rPr>
      </w:pPr>
      <w:r w:rsidRPr="00DF474B">
        <w:rPr>
          <w:lang w:val="fr-CA"/>
        </w:rPr>
        <w:t xml:space="preserve">Vous disposez de quatre fichiers portant des noms uniques tels </w:t>
      </w:r>
      <w:proofErr w:type="gramStart"/>
      <w:r w:rsidRPr="00DF474B">
        <w:rPr>
          <w:lang w:val="fr-CA"/>
        </w:rPr>
        <w:t>que AXE</w:t>
      </w:r>
      <w:proofErr w:type="gramEnd"/>
      <w:r w:rsidRPr="00DF474B">
        <w:rPr>
          <w:lang w:val="fr-CA"/>
        </w:rPr>
        <w:t xml:space="preserve">_UQTR_1, </w:t>
      </w:r>
      <w:r w:rsidR="00B04B45">
        <w:rPr>
          <w:lang w:val="fr-CA"/>
        </w:rPr>
        <w:t xml:space="preserve">et un fichier IPM </w:t>
      </w:r>
      <w:r w:rsidRPr="00DF474B">
        <w:rPr>
          <w:lang w:val="fr-CA"/>
        </w:rPr>
        <w:t xml:space="preserve">qui contiennent des fichiers EEG </w:t>
      </w:r>
      <w:r w:rsidR="00B04B45">
        <w:rPr>
          <w:lang w:val="fr-CA"/>
        </w:rPr>
        <w:t xml:space="preserve">et </w:t>
      </w:r>
      <w:r w:rsidRPr="00DF474B">
        <w:rPr>
          <w:lang w:val="fr-CA"/>
        </w:rPr>
        <w:t>de</w:t>
      </w:r>
      <w:r w:rsidR="00B04B45">
        <w:rPr>
          <w:lang w:val="fr-CA"/>
        </w:rPr>
        <w:t>s information des</w:t>
      </w:r>
      <w:r w:rsidRPr="00DF474B">
        <w:rPr>
          <w:lang w:val="fr-CA"/>
        </w:rPr>
        <w:t xml:space="preserve"> patients souffrant de dépression.</w:t>
      </w:r>
    </w:p>
    <w:p w14:paraId="57FD6121" w14:textId="726726D6" w:rsidR="00672FE0" w:rsidRDefault="00672FE0" w:rsidP="00672FE0">
      <w:pPr>
        <w:jc w:val="center"/>
        <w:rPr>
          <w:lang w:val="fr-CA"/>
        </w:rPr>
      </w:pPr>
      <w:r w:rsidRPr="00584DB9">
        <w:t>AXE_UQTR_1</w:t>
      </w:r>
    </w:p>
    <w:p w14:paraId="5BD35BAD" w14:textId="5670D4B6" w:rsidR="00672FE0" w:rsidRDefault="00672FE0">
      <w:pPr>
        <w:rPr>
          <w:lang w:val="fr-CA"/>
        </w:rPr>
      </w:pPr>
      <w:r w:rsidRPr="00EF4972">
        <w:rPr>
          <w:noProof/>
        </w:rPr>
        <w:drawing>
          <wp:inline distT="0" distB="0" distL="0" distR="0" wp14:anchorId="419D344A" wp14:editId="41BBBA01">
            <wp:extent cx="5486400" cy="127547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073E" w14:textId="3FB6DEB6" w:rsidR="00BE3AC4" w:rsidRPr="00BE3AC4" w:rsidRDefault="00BE3AC4" w:rsidP="00BE3AC4">
      <w:pPr>
        <w:numPr>
          <w:ilvl w:val="0"/>
          <w:numId w:val="10"/>
        </w:numPr>
      </w:pPr>
      <w:r>
        <w:rPr>
          <w:lang w:val="fr-CA"/>
        </w:rPr>
        <w:t xml:space="preserve">À </w:t>
      </w:r>
      <w:r w:rsidRPr="00BE3AC4">
        <w:rPr>
          <w:lang w:val="fr-CA"/>
        </w:rPr>
        <w:t>l'aide de bibliothèques Python</w:t>
      </w:r>
      <w:r w:rsidR="00672FE0" w:rsidRPr="00BE3AC4">
        <w:rPr>
          <w:lang w:val="fr-CA"/>
        </w:rPr>
        <w:t xml:space="preserve"> comme Pandas</w:t>
      </w:r>
      <w:r w:rsidRPr="00BE3AC4">
        <w:rPr>
          <w:lang w:val="fr-CA"/>
        </w:rPr>
        <w:t>, ajoutez une nouvelle colonne nommée ID (doit être la première colonne) qui contient le nom du fichier à chaque ligne.  Cette colonne doit apparaître dans tous les fichiers</w:t>
      </w:r>
      <w:r w:rsidR="005E55DE">
        <w:rPr>
          <w:lang w:val="fr-CA"/>
        </w:rPr>
        <w:t xml:space="preserve"> (</w:t>
      </w:r>
      <w:r w:rsidR="004E444F">
        <w:rPr>
          <w:b/>
          <w:bCs/>
          <w:lang w:val="fr-CA"/>
        </w:rPr>
        <w:t>4</w:t>
      </w:r>
      <w:r w:rsidR="005E55DE" w:rsidRPr="005E55DE">
        <w:rPr>
          <w:b/>
          <w:bCs/>
          <w:lang w:val="fr-CA"/>
        </w:rPr>
        <w:t xml:space="preserve"> points</w:t>
      </w:r>
      <w:r w:rsidR="005E55DE">
        <w:rPr>
          <w:lang w:val="fr-CA"/>
        </w:rPr>
        <w:t>)</w:t>
      </w:r>
      <w:r w:rsidRPr="00BE3AC4">
        <w:rPr>
          <w:lang w:val="fr-CA"/>
        </w:rPr>
        <w:t xml:space="preserve">.  </w:t>
      </w:r>
    </w:p>
    <w:p w14:paraId="635FEF07" w14:textId="56F78841" w:rsidR="00672FE0" w:rsidRDefault="00672FE0" w:rsidP="00BE3AC4">
      <w:pPr>
        <w:ind w:left="720"/>
        <w:jc w:val="center"/>
      </w:pPr>
      <w:r w:rsidRPr="00584DB9">
        <w:t>AXE_UQTR_1</w:t>
      </w:r>
    </w:p>
    <w:p w14:paraId="5A900D6D" w14:textId="7261D6FA" w:rsidR="00672FE0" w:rsidRPr="00DF474B" w:rsidRDefault="00672FE0" w:rsidP="00672FE0">
      <w:pPr>
        <w:rPr>
          <w:lang w:val="fr-CA"/>
        </w:rPr>
      </w:pPr>
      <w:r w:rsidRPr="00EF4972">
        <w:rPr>
          <w:noProof/>
        </w:rPr>
        <w:drawing>
          <wp:inline distT="0" distB="0" distL="0" distR="0" wp14:anchorId="2E812331" wp14:editId="2B2FD7B5">
            <wp:extent cx="5943600" cy="1783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3EB7" w14:textId="1612EE1D" w:rsidR="005E55DE" w:rsidRDefault="00BE3AC4" w:rsidP="00EF19C9">
      <w:pPr>
        <w:numPr>
          <w:ilvl w:val="0"/>
          <w:numId w:val="10"/>
        </w:numPr>
        <w:rPr>
          <w:lang w:val="fr-CA"/>
        </w:rPr>
      </w:pPr>
      <w:r>
        <w:rPr>
          <w:lang w:val="fr-CA"/>
        </w:rPr>
        <w:lastRenderedPageBreak/>
        <w:t>À</w:t>
      </w:r>
      <w:r w:rsidRPr="00DF474B">
        <w:rPr>
          <w:lang w:val="fr-CA"/>
        </w:rPr>
        <w:t xml:space="preserve"> partir du fichier IPM et à l'aide de bibliothèques Python, </w:t>
      </w:r>
      <w:r>
        <w:rPr>
          <w:lang w:val="fr-CA"/>
        </w:rPr>
        <w:t>ajoutez</w:t>
      </w:r>
      <w:r w:rsidRPr="00DF474B">
        <w:rPr>
          <w:lang w:val="fr-CA"/>
        </w:rPr>
        <w:t xml:space="preserve"> automatiquement les </w:t>
      </w:r>
      <w:r>
        <w:rPr>
          <w:lang w:val="fr-CA"/>
        </w:rPr>
        <w:t>colonnes</w:t>
      </w:r>
      <w:r w:rsidRPr="00DF474B">
        <w:rPr>
          <w:lang w:val="fr-CA"/>
        </w:rPr>
        <w:t xml:space="preserve"> suivant</w:t>
      </w:r>
      <w:r>
        <w:rPr>
          <w:lang w:val="fr-CA"/>
        </w:rPr>
        <w:t>e</w:t>
      </w:r>
      <w:r w:rsidRPr="00DF474B">
        <w:rPr>
          <w:lang w:val="fr-CA"/>
        </w:rPr>
        <w:t xml:space="preserve">s : </w:t>
      </w:r>
      <w:proofErr w:type="spellStart"/>
      <w:r w:rsidRPr="00DF474B">
        <w:rPr>
          <w:lang w:val="fr-CA"/>
        </w:rPr>
        <w:t>NumeroParticipant</w:t>
      </w:r>
      <w:proofErr w:type="spellEnd"/>
      <w:r w:rsidRPr="00DF474B">
        <w:rPr>
          <w:lang w:val="fr-CA"/>
        </w:rPr>
        <w:t xml:space="preserve">, Age, </w:t>
      </w:r>
      <w:proofErr w:type="spellStart"/>
      <w:r w:rsidRPr="00DF474B">
        <w:rPr>
          <w:lang w:val="fr-CA"/>
        </w:rPr>
        <w:t>AlcoolDrogue</w:t>
      </w:r>
      <w:proofErr w:type="spellEnd"/>
      <w:r w:rsidRPr="00DF474B">
        <w:rPr>
          <w:lang w:val="fr-CA"/>
        </w:rPr>
        <w:t xml:space="preserve">, </w:t>
      </w:r>
      <w:proofErr w:type="spellStart"/>
      <w:r w:rsidRPr="00DF474B">
        <w:rPr>
          <w:lang w:val="fr-CA"/>
        </w:rPr>
        <w:t>ConvulsionEpilepsieCommotionProbNeuro</w:t>
      </w:r>
      <w:proofErr w:type="spellEnd"/>
      <w:r w:rsidRPr="00DF474B">
        <w:rPr>
          <w:lang w:val="fr-CA"/>
        </w:rPr>
        <w:t>, IPM_1, IPM_2, IPM_3, IPM_4, IPM_TOTAL</w:t>
      </w:r>
      <w:r w:rsidR="00EF19C9">
        <w:rPr>
          <w:lang w:val="fr-CA"/>
        </w:rPr>
        <w:t>.  Veillez à ce que la valeur ID pour chacune de ces colonnes soit la bonne</w:t>
      </w:r>
      <w:r w:rsidR="005E55DE">
        <w:rPr>
          <w:lang w:val="fr-CA"/>
        </w:rPr>
        <w:t xml:space="preserve"> (</w:t>
      </w:r>
      <w:r w:rsidR="004E444F">
        <w:rPr>
          <w:b/>
          <w:bCs/>
          <w:lang w:val="fr-CA"/>
        </w:rPr>
        <w:t>4</w:t>
      </w:r>
      <w:r w:rsidR="005E55DE" w:rsidRPr="005E55DE">
        <w:rPr>
          <w:b/>
          <w:bCs/>
          <w:lang w:val="fr-CA"/>
        </w:rPr>
        <w:t xml:space="preserve"> points</w:t>
      </w:r>
      <w:r w:rsidR="005E55DE">
        <w:rPr>
          <w:lang w:val="fr-CA"/>
        </w:rPr>
        <w:t>)</w:t>
      </w:r>
      <w:r w:rsidR="005E55DE" w:rsidRPr="00BE3AC4">
        <w:rPr>
          <w:lang w:val="fr-CA"/>
        </w:rPr>
        <w:t xml:space="preserve">.  </w:t>
      </w:r>
      <w:r w:rsidR="00EF19C9">
        <w:rPr>
          <w:lang w:val="fr-CA"/>
        </w:rPr>
        <w:t xml:space="preserve">  </w:t>
      </w:r>
      <w:r w:rsidRPr="00DF474B">
        <w:rPr>
          <w:lang w:val="fr-CA"/>
        </w:rPr>
        <w:t xml:space="preserve"> </w:t>
      </w:r>
    </w:p>
    <w:p w14:paraId="37053A4D" w14:textId="094E2A4B" w:rsidR="00F06873" w:rsidRDefault="00000000" w:rsidP="000A6D91">
      <w:pPr>
        <w:ind w:left="720"/>
        <w:rPr>
          <w:lang w:val="fr-CA"/>
        </w:rPr>
      </w:pPr>
      <w:r w:rsidRPr="00DF474B">
        <w:rPr>
          <w:lang w:val="fr-CA"/>
        </w:rPr>
        <w:t>Par exemple</w:t>
      </w:r>
      <w:r w:rsidR="00EF19C9">
        <w:rPr>
          <w:lang w:val="fr-CA"/>
        </w:rPr>
        <w:t> :</w:t>
      </w:r>
    </w:p>
    <w:tbl>
      <w:tblPr>
        <w:tblStyle w:val="TableGrid"/>
        <w:tblW w:w="874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6"/>
        <w:gridCol w:w="4746"/>
      </w:tblGrid>
      <w:tr w:rsidR="00EF19C9" w14:paraId="66E0BB87" w14:textId="77777777" w:rsidTr="00F97820">
        <w:trPr>
          <w:trHeight w:val="1272"/>
        </w:trPr>
        <w:tc>
          <w:tcPr>
            <w:tcW w:w="4277" w:type="dxa"/>
          </w:tcPr>
          <w:p w14:paraId="3D1C1CDC" w14:textId="56871CC2" w:rsidR="00EF19C9" w:rsidRDefault="00EF19C9" w:rsidP="00EF19C9">
            <w:pPr>
              <w:rPr>
                <w:lang w:val="fr-CA"/>
              </w:rPr>
            </w:pPr>
            <w:r w:rsidRPr="00EF4972">
              <w:rPr>
                <w:noProof/>
              </w:rPr>
              <w:drawing>
                <wp:inline distT="0" distB="0" distL="0" distR="0" wp14:anchorId="18671BD7" wp14:editId="0B0995F8">
                  <wp:extent cx="2750138" cy="8253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306" cy="845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4" w:type="dxa"/>
          </w:tcPr>
          <w:p w14:paraId="7A8BF91D" w14:textId="3E3126DA" w:rsidR="00EF19C9" w:rsidRDefault="00EF19C9" w:rsidP="00EF19C9">
            <w:pPr>
              <w:rPr>
                <w:lang w:val="fr-CA"/>
              </w:rPr>
            </w:pPr>
            <w:r w:rsidRPr="00C20024">
              <w:rPr>
                <w:noProof/>
              </w:rPr>
              <w:drawing>
                <wp:inline distT="0" distB="0" distL="0" distR="0" wp14:anchorId="7EAC4BC3" wp14:editId="70C09CAE">
                  <wp:extent cx="2875513" cy="824865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813" cy="837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BC2DE1" w14:textId="77777777" w:rsidR="00EF19C9" w:rsidRDefault="00EF19C9" w:rsidP="00EF19C9">
      <w:pPr>
        <w:ind w:left="720"/>
        <w:rPr>
          <w:lang w:val="fr-CA"/>
        </w:rPr>
      </w:pPr>
    </w:p>
    <w:p w14:paraId="7CFD69F9" w14:textId="46D39613" w:rsidR="00672FE0" w:rsidRPr="00DF474B" w:rsidRDefault="00672FE0">
      <w:pPr>
        <w:rPr>
          <w:lang w:val="fr-CA"/>
        </w:rPr>
      </w:pPr>
    </w:p>
    <w:p w14:paraId="297BD9CA" w14:textId="513EA8B3" w:rsidR="00EF19C9" w:rsidRDefault="00EF19C9" w:rsidP="00EF19C9">
      <w:pPr>
        <w:numPr>
          <w:ilvl w:val="0"/>
          <w:numId w:val="11"/>
        </w:numPr>
        <w:rPr>
          <w:lang w:val="fr-CA"/>
        </w:rPr>
      </w:pPr>
      <w:r>
        <w:rPr>
          <w:lang w:val="fr-CA"/>
        </w:rPr>
        <w:t>Créez</w:t>
      </w:r>
      <w:r w:rsidRPr="00DF474B">
        <w:rPr>
          <w:lang w:val="fr-CA"/>
        </w:rPr>
        <w:t xml:space="preserve"> un nouveau fichier Final.csv qui contient toutes les informations présentes dans les fichiers AXE_UQTR</w:t>
      </w:r>
      <w:r w:rsidR="00664705">
        <w:rPr>
          <w:lang w:val="fr-CA"/>
        </w:rPr>
        <w:t xml:space="preserve">_1, </w:t>
      </w:r>
      <w:r w:rsidR="00664705" w:rsidRPr="00DF474B">
        <w:rPr>
          <w:lang w:val="fr-CA"/>
        </w:rPr>
        <w:t>AXE_UQTR</w:t>
      </w:r>
      <w:r w:rsidR="00664705">
        <w:rPr>
          <w:lang w:val="fr-CA"/>
        </w:rPr>
        <w:t xml:space="preserve">_2, </w:t>
      </w:r>
      <w:r w:rsidR="00664705" w:rsidRPr="00DF474B">
        <w:rPr>
          <w:lang w:val="fr-CA"/>
        </w:rPr>
        <w:t>AXE_UQTR</w:t>
      </w:r>
      <w:r w:rsidR="00664705">
        <w:rPr>
          <w:lang w:val="fr-CA"/>
        </w:rPr>
        <w:t xml:space="preserve">_3, </w:t>
      </w:r>
      <w:r w:rsidR="00664705" w:rsidRPr="00DF474B">
        <w:rPr>
          <w:lang w:val="fr-CA"/>
        </w:rPr>
        <w:t>AXE_UQTR</w:t>
      </w:r>
      <w:r w:rsidR="00664705">
        <w:rPr>
          <w:lang w:val="fr-CA"/>
        </w:rPr>
        <w:t>_4</w:t>
      </w:r>
      <w:r w:rsidR="004E444F">
        <w:rPr>
          <w:lang w:val="fr-CA"/>
        </w:rPr>
        <w:t xml:space="preserve"> (</w:t>
      </w:r>
      <w:r w:rsidR="004E444F">
        <w:rPr>
          <w:b/>
          <w:bCs/>
          <w:lang w:val="fr-CA"/>
        </w:rPr>
        <w:t>4</w:t>
      </w:r>
      <w:r w:rsidR="004E444F" w:rsidRPr="005E55DE">
        <w:rPr>
          <w:b/>
          <w:bCs/>
          <w:lang w:val="fr-CA"/>
        </w:rPr>
        <w:t xml:space="preserve"> points</w:t>
      </w:r>
      <w:r w:rsidR="004E444F">
        <w:rPr>
          <w:lang w:val="fr-CA"/>
        </w:rPr>
        <w:t>)</w:t>
      </w:r>
      <w:r w:rsidR="004E444F" w:rsidRPr="00BE3AC4">
        <w:rPr>
          <w:lang w:val="fr-CA"/>
        </w:rPr>
        <w:t xml:space="preserve">.  </w:t>
      </w:r>
    </w:p>
    <w:p w14:paraId="0687A201" w14:textId="34C9FB49" w:rsidR="00EF19C9" w:rsidRDefault="00000000" w:rsidP="00EF19C9">
      <w:pPr>
        <w:numPr>
          <w:ilvl w:val="0"/>
          <w:numId w:val="11"/>
        </w:numPr>
        <w:rPr>
          <w:lang w:val="fr-CA"/>
        </w:rPr>
      </w:pPr>
      <w:r w:rsidRPr="00EF19C9">
        <w:rPr>
          <w:lang w:val="fr-CA"/>
        </w:rPr>
        <w:t xml:space="preserve">Appliquez un algorithme de régression multivariée </w:t>
      </w:r>
      <w:r w:rsidR="00EF19C9" w:rsidRPr="00EF19C9">
        <w:rPr>
          <w:lang w:val="fr-CA"/>
        </w:rPr>
        <w:t xml:space="preserve">avec le </w:t>
      </w:r>
      <w:r w:rsidRPr="00EF19C9">
        <w:rPr>
          <w:lang w:val="fr-CA"/>
        </w:rPr>
        <w:t xml:space="preserve">contenu du fichier Final.csv pour trouver les éléments </w:t>
      </w:r>
      <w:r w:rsidR="00EF19C9" w:rsidRPr="00EF19C9">
        <w:rPr>
          <w:lang w:val="fr-CA"/>
        </w:rPr>
        <w:t>qui prédisent</w:t>
      </w:r>
      <w:r w:rsidRPr="00EF19C9">
        <w:rPr>
          <w:lang w:val="fr-CA"/>
        </w:rPr>
        <w:t xml:space="preserve"> la</w:t>
      </w:r>
      <w:r w:rsidR="00EF19C9" w:rsidRPr="00EF19C9">
        <w:rPr>
          <w:lang w:val="fr-CA"/>
        </w:rPr>
        <w:t xml:space="preserve"> valeur obtenue</w:t>
      </w:r>
      <w:r w:rsidRPr="00EF19C9">
        <w:rPr>
          <w:lang w:val="fr-CA"/>
        </w:rPr>
        <w:t xml:space="preserve"> colonne IPM_TOTAL</w:t>
      </w:r>
      <w:r w:rsidR="004E444F">
        <w:rPr>
          <w:lang w:val="fr-CA"/>
        </w:rPr>
        <w:t xml:space="preserve"> (</w:t>
      </w:r>
      <w:r w:rsidR="004E444F">
        <w:rPr>
          <w:b/>
          <w:bCs/>
          <w:lang w:val="fr-CA"/>
        </w:rPr>
        <w:t>4</w:t>
      </w:r>
      <w:r w:rsidR="004E444F" w:rsidRPr="005E55DE">
        <w:rPr>
          <w:b/>
          <w:bCs/>
          <w:lang w:val="fr-CA"/>
        </w:rPr>
        <w:t xml:space="preserve"> points</w:t>
      </w:r>
      <w:r w:rsidR="004E444F">
        <w:rPr>
          <w:lang w:val="fr-CA"/>
        </w:rPr>
        <w:t>)</w:t>
      </w:r>
      <w:r w:rsidR="004E444F" w:rsidRPr="00BE3AC4">
        <w:rPr>
          <w:lang w:val="fr-CA"/>
        </w:rPr>
        <w:t xml:space="preserve">.  </w:t>
      </w:r>
    </w:p>
    <w:p w14:paraId="2228F5CF" w14:textId="1839FCAB" w:rsidR="00E5456C" w:rsidRDefault="00000000" w:rsidP="00DF2985">
      <w:pPr>
        <w:numPr>
          <w:ilvl w:val="0"/>
          <w:numId w:val="11"/>
        </w:numPr>
        <w:rPr>
          <w:lang w:val="fr-CA"/>
        </w:rPr>
      </w:pPr>
      <w:r w:rsidRPr="00E5456C">
        <w:rPr>
          <w:lang w:val="fr-CA"/>
        </w:rPr>
        <w:t xml:space="preserve">Trouvez un algorithme d'apprentissage automatique capable de traiter à la fois </w:t>
      </w:r>
      <w:r w:rsidR="00EF19C9" w:rsidRPr="00E5456C">
        <w:rPr>
          <w:lang w:val="fr-CA"/>
        </w:rPr>
        <w:t>l</w:t>
      </w:r>
      <w:r w:rsidRPr="00E5456C">
        <w:rPr>
          <w:lang w:val="fr-CA"/>
        </w:rPr>
        <w:t xml:space="preserve">es données EEG et </w:t>
      </w:r>
      <w:r w:rsidR="00EF19C9" w:rsidRPr="00E5456C">
        <w:rPr>
          <w:lang w:val="fr-CA"/>
        </w:rPr>
        <w:t>l</w:t>
      </w:r>
      <w:r w:rsidRPr="00E5456C">
        <w:rPr>
          <w:lang w:val="fr-CA"/>
        </w:rPr>
        <w:t xml:space="preserve">es données catégorielles </w:t>
      </w:r>
      <w:r w:rsidR="00EF19C9" w:rsidRPr="00E5456C">
        <w:rPr>
          <w:lang w:val="fr-CA"/>
        </w:rPr>
        <w:t>dans votre fichier final</w:t>
      </w:r>
      <w:r w:rsidRPr="00E5456C">
        <w:rPr>
          <w:lang w:val="fr-CA"/>
        </w:rPr>
        <w:t xml:space="preserve">, afin de pouvoir identifier les </w:t>
      </w:r>
      <w:r w:rsidR="00EF19C9" w:rsidRPr="00E5456C">
        <w:rPr>
          <w:lang w:val="fr-CA"/>
        </w:rPr>
        <w:t xml:space="preserve">principales </w:t>
      </w:r>
      <w:r w:rsidRPr="00E5456C">
        <w:rPr>
          <w:lang w:val="fr-CA"/>
        </w:rPr>
        <w:t xml:space="preserve">colonnes </w:t>
      </w:r>
      <w:r w:rsidR="00EF19C9" w:rsidRPr="00E5456C">
        <w:rPr>
          <w:lang w:val="fr-CA"/>
        </w:rPr>
        <w:t>prédisant</w:t>
      </w:r>
      <w:r w:rsidRPr="00E5456C">
        <w:rPr>
          <w:lang w:val="fr-CA"/>
        </w:rPr>
        <w:t xml:space="preserve"> la colonne IPM_TOTAL</w:t>
      </w:r>
      <w:r w:rsidR="005E55DE">
        <w:rPr>
          <w:lang w:val="fr-CA"/>
        </w:rPr>
        <w:t xml:space="preserve"> (</w:t>
      </w:r>
      <w:r w:rsidR="005E55DE" w:rsidRPr="005E55DE">
        <w:rPr>
          <w:b/>
          <w:bCs/>
          <w:lang w:val="fr-CA"/>
        </w:rPr>
        <w:t>Extra 2 points</w:t>
      </w:r>
      <w:r w:rsidR="005E55DE">
        <w:rPr>
          <w:lang w:val="fr-CA"/>
        </w:rPr>
        <w:t>)</w:t>
      </w:r>
      <w:r w:rsidRPr="00E5456C">
        <w:rPr>
          <w:lang w:val="fr-CA"/>
        </w:rPr>
        <w:t>.</w:t>
      </w:r>
    </w:p>
    <w:p w14:paraId="350E1A7C" w14:textId="7497F143" w:rsidR="00DF2985" w:rsidRDefault="00E5456C" w:rsidP="00DF2985">
      <w:pPr>
        <w:numPr>
          <w:ilvl w:val="0"/>
          <w:numId w:val="11"/>
        </w:numPr>
        <w:rPr>
          <w:lang w:val="fr-CA"/>
        </w:rPr>
      </w:pPr>
      <w:r w:rsidRPr="00E5456C">
        <w:rPr>
          <w:lang w:val="fr-CA"/>
        </w:rPr>
        <w:t xml:space="preserve">Vous devez téléverser un seul </w:t>
      </w:r>
      <w:proofErr w:type="gramStart"/>
      <w:r w:rsidRPr="00E5456C">
        <w:rPr>
          <w:lang w:val="fr-CA"/>
        </w:rPr>
        <w:t>fichier .</w:t>
      </w:r>
      <w:proofErr w:type="spellStart"/>
      <w:r w:rsidRPr="00E5456C">
        <w:rPr>
          <w:lang w:val="fr-CA"/>
        </w:rPr>
        <w:t>ipynb</w:t>
      </w:r>
      <w:proofErr w:type="spellEnd"/>
      <w:proofErr w:type="gramEnd"/>
      <w:r w:rsidRPr="00E5456C">
        <w:rPr>
          <w:lang w:val="fr-CA"/>
        </w:rPr>
        <w:t xml:space="preserve"> </w:t>
      </w:r>
      <w:r w:rsidR="005E55DE">
        <w:rPr>
          <w:lang w:val="fr-CA"/>
        </w:rPr>
        <w:t xml:space="preserve">qui contient votre code </w:t>
      </w:r>
      <w:r w:rsidRPr="00E5456C">
        <w:rPr>
          <w:lang w:val="fr-CA"/>
        </w:rPr>
        <w:t xml:space="preserve">sur le portail du cours afin que je puisse l’exécuter. Ce </w:t>
      </w:r>
      <w:proofErr w:type="gramStart"/>
      <w:r w:rsidRPr="00E5456C">
        <w:rPr>
          <w:lang w:val="fr-CA"/>
        </w:rPr>
        <w:t>fichier .</w:t>
      </w:r>
      <w:proofErr w:type="spellStart"/>
      <w:r w:rsidRPr="00E5456C">
        <w:rPr>
          <w:lang w:val="fr-CA"/>
        </w:rPr>
        <w:t>ipynb</w:t>
      </w:r>
      <w:proofErr w:type="spellEnd"/>
      <w:proofErr w:type="gramEnd"/>
      <w:r w:rsidRPr="00E5456C">
        <w:rPr>
          <w:lang w:val="fr-CA"/>
        </w:rPr>
        <w:t xml:space="preserve"> doit lire le contenu du fichier Final.csv qui est hébergé sur votre Google Drive </w:t>
      </w:r>
      <w:r w:rsidR="004E444F">
        <w:rPr>
          <w:lang w:val="fr-CA"/>
        </w:rPr>
        <w:t xml:space="preserve"> (</w:t>
      </w:r>
      <w:r w:rsidR="004E444F">
        <w:rPr>
          <w:b/>
          <w:bCs/>
          <w:lang w:val="fr-CA"/>
        </w:rPr>
        <w:t>4</w:t>
      </w:r>
      <w:r w:rsidR="004E444F" w:rsidRPr="005E55DE">
        <w:rPr>
          <w:b/>
          <w:bCs/>
          <w:lang w:val="fr-CA"/>
        </w:rPr>
        <w:t xml:space="preserve"> points</w:t>
      </w:r>
      <w:r w:rsidR="004E444F">
        <w:rPr>
          <w:lang w:val="fr-CA"/>
        </w:rPr>
        <w:t>)</w:t>
      </w:r>
      <w:r w:rsidR="004E444F" w:rsidRPr="00BE3AC4">
        <w:rPr>
          <w:lang w:val="fr-CA"/>
        </w:rPr>
        <w:t xml:space="preserve">.  </w:t>
      </w:r>
    </w:p>
    <w:p w14:paraId="5722328E" w14:textId="704D1C62" w:rsidR="00F83FCA" w:rsidRDefault="00F83FCA" w:rsidP="00F83FCA">
      <w:pPr>
        <w:ind w:left="720"/>
        <w:rPr>
          <w:lang w:val="fr-CA"/>
        </w:rPr>
      </w:pPr>
      <w:r>
        <w:rPr>
          <w:lang w:val="fr-CA"/>
        </w:rPr>
        <w:t xml:space="preserve">Le code pour lire les </w:t>
      </w:r>
      <w:proofErr w:type="spellStart"/>
      <w:r>
        <w:rPr>
          <w:lang w:val="fr-CA"/>
        </w:rPr>
        <w:t>donnees</w:t>
      </w:r>
      <w:proofErr w:type="spellEnd"/>
      <w:r>
        <w:rPr>
          <w:lang w:val="fr-CA"/>
        </w:rPr>
        <w:t xml:space="preserve"> </w:t>
      </w:r>
      <w:proofErr w:type="gramStart"/>
      <w:r>
        <w:rPr>
          <w:lang w:val="fr-CA"/>
        </w:rPr>
        <w:t>a</w:t>
      </w:r>
      <w:proofErr w:type="gramEnd"/>
      <w:r>
        <w:rPr>
          <w:lang w:val="fr-CA"/>
        </w:rPr>
        <w:t xml:space="preserve"> partir de Google Drive : </w:t>
      </w:r>
    </w:p>
    <w:p w14:paraId="38079D97" w14:textId="77777777" w:rsidR="00F83FCA" w:rsidRPr="00F83FCA" w:rsidRDefault="00F83FCA" w:rsidP="00F83F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3FC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83F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F83FCA">
        <w:rPr>
          <w:rFonts w:ascii="Courier New" w:eastAsia="Times New Roman" w:hAnsi="Courier New" w:cs="Courier New"/>
          <w:color w:val="000000"/>
          <w:sz w:val="21"/>
          <w:szCs w:val="21"/>
        </w:rPr>
        <w:t>requests</w:t>
      </w:r>
      <w:proofErr w:type="gramEnd"/>
    </w:p>
    <w:p w14:paraId="173574A3" w14:textId="77777777" w:rsidR="00F83FCA" w:rsidRPr="00F83FCA" w:rsidRDefault="00F83FCA" w:rsidP="00F83F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3FC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83F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F83FC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83F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F83FCA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gramEnd"/>
    </w:p>
    <w:p w14:paraId="78C84F54" w14:textId="77777777" w:rsidR="00F83FCA" w:rsidRPr="00F83FCA" w:rsidRDefault="00F83FCA" w:rsidP="00F83F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3FC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83F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F83FCA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 w:rsidRPr="00F83F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83FC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83F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83FCA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14:paraId="3798399C" w14:textId="77777777" w:rsidR="00F83FCA" w:rsidRPr="00F83FCA" w:rsidRDefault="00F83FCA" w:rsidP="00F83F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3FC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83F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io </w:t>
      </w:r>
      <w:r w:rsidRPr="00F83FC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83F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83FCA">
        <w:rPr>
          <w:rFonts w:ascii="Courier New" w:eastAsia="Times New Roman" w:hAnsi="Courier New" w:cs="Courier New"/>
          <w:color w:val="000000"/>
          <w:sz w:val="21"/>
          <w:szCs w:val="21"/>
        </w:rPr>
        <w:t>StringIO</w:t>
      </w:r>
      <w:proofErr w:type="spellEnd"/>
    </w:p>
    <w:p w14:paraId="65E6E552" w14:textId="77777777" w:rsidR="00F83FCA" w:rsidRPr="00F83FCA" w:rsidRDefault="00F83FCA" w:rsidP="00F83F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F857D9" w14:textId="29CD0295" w:rsidR="00F83FCA" w:rsidRPr="00F83FCA" w:rsidRDefault="00F83FCA" w:rsidP="00F83F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3FCA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r w:rsidR="00A34F59" w:rsidRPr="00A34F59">
        <w:t xml:space="preserve"> </w:t>
      </w:r>
      <w:r w:rsidR="00A34F59" w:rsidRPr="00A34F59">
        <w:rPr>
          <w:rFonts w:ascii="Courier New" w:eastAsia="Times New Roman" w:hAnsi="Courier New" w:cs="Courier New"/>
          <w:color w:val="008000"/>
          <w:sz w:val="21"/>
          <w:szCs w:val="21"/>
        </w:rPr>
        <w:t>https://drive.google.com/file/d/1uFK4ywUnpt2QNMQhUS7BbX3SNl_D0RXW/view?usp=sharing</w:t>
      </w:r>
    </w:p>
    <w:p w14:paraId="034F109A" w14:textId="77777777" w:rsidR="00F83FCA" w:rsidRPr="00F83FCA" w:rsidRDefault="00F83FCA" w:rsidP="00F83F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3FCA">
        <w:rPr>
          <w:rFonts w:ascii="Courier New" w:eastAsia="Times New Roman" w:hAnsi="Courier New" w:cs="Courier New"/>
          <w:color w:val="008000"/>
          <w:sz w:val="21"/>
          <w:szCs w:val="21"/>
        </w:rPr>
        <w:t># Convert the shared link to a direct download link</w:t>
      </w:r>
    </w:p>
    <w:p w14:paraId="0B3CA596" w14:textId="777BFF48" w:rsidR="00F83FCA" w:rsidRPr="00F83FCA" w:rsidRDefault="00F83FCA" w:rsidP="00F83F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83FCA">
        <w:rPr>
          <w:rFonts w:ascii="Courier New" w:eastAsia="Times New Roman" w:hAnsi="Courier New" w:cs="Courier New"/>
          <w:color w:val="000000"/>
          <w:sz w:val="21"/>
          <w:szCs w:val="21"/>
        </w:rPr>
        <w:t>file_id</w:t>
      </w:r>
      <w:proofErr w:type="spellEnd"/>
      <w:r w:rsidRPr="00F83F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F83FC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="00A34F59" w:rsidRPr="00A34F59">
        <w:rPr>
          <w:rFonts w:ascii="Courier New" w:eastAsia="Times New Roman" w:hAnsi="Courier New" w:cs="Courier New"/>
          <w:color w:val="008000"/>
          <w:sz w:val="21"/>
          <w:szCs w:val="21"/>
        </w:rPr>
        <w:t>1uFK4ywUnpt2QNMQhUS7BbX3SNl_D0RXW</w:t>
      </w:r>
      <w:r w:rsidR="00A34F59" w:rsidRPr="00F83FCA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F83FC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</w:p>
    <w:p w14:paraId="30A92378" w14:textId="77777777" w:rsidR="00F83FCA" w:rsidRPr="00F83FCA" w:rsidRDefault="00F83FCA" w:rsidP="00F83F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83FCA">
        <w:rPr>
          <w:rFonts w:ascii="Courier New" w:eastAsia="Times New Roman" w:hAnsi="Courier New" w:cs="Courier New"/>
          <w:color w:val="000000"/>
          <w:sz w:val="21"/>
          <w:szCs w:val="21"/>
        </w:rPr>
        <w:t>direct_link</w:t>
      </w:r>
      <w:proofErr w:type="spellEnd"/>
      <w:r w:rsidRPr="00F83F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F83FCA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F83FCA">
        <w:rPr>
          <w:rFonts w:ascii="Courier New" w:eastAsia="Times New Roman" w:hAnsi="Courier New" w:cs="Courier New"/>
          <w:color w:val="A31515"/>
          <w:sz w:val="21"/>
          <w:szCs w:val="21"/>
        </w:rPr>
        <w:t>'https</w:t>
      </w:r>
      <w:proofErr w:type="spellEnd"/>
      <w:r w:rsidRPr="00F83FCA">
        <w:rPr>
          <w:rFonts w:ascii="Courier New" w:eastAsia="Times New Roman" w:hAnsi="Courier New" w:cs="Courier New"/>
          <w:color w:val="A31515"/>
          <w:sz w:val="21"/>
          <w:szCs w:val="21"/>
        </w:rPr>
        <w:t>://drive.google.com/</w:t>
      </w:r>
      <w:proofErr w:type="spellStart"/>
      <w:r w:rsidRPr="00F83FCA">
        <w:rPr>
          <w:rFonts w:ascii="Courier New" w:eastAsia="Times New Roman" w:hAnsi="Courier New" w:cs="Courier New"/>
          <w:color w:val="A31515"/>
          <w:sz w:val="21"/>
          <w:szCs w:val="21"/>
        </w:rPr>
        <w:t>uc?id</w:t>
      </w:r>
      <w:proofErr w:type="spellEnd"/>
      <w:r w:rsidRPr="00F83FCA">
        <w:rPr>
          <w:rFonts w:ascii="Courier New" w:eastAsia="Times New Roman" w:hAnsi="Courier New" w:cs="Courier New"/>
          <w:color w:val="A31515"/>
          <w:sz w:val="21"/>
          <w:szCs w:val="21"/>
        </w:rPr>
        <w:t>=</w:t>
      </w:r>
      <w:r w:rsidRPr="00F83FC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F83FCA">
        <w:rPr>
          <w:rFonts w:ascii="Courier New" w:eastAsia="Times New Roman" w:hAnsi="Courier New" w:cs="Courier New"/>
          <w:color w:val="000000"/>
          <w:sz w:val="21"/>
          <w:szCs w:val="21"/>
        </w:rPr>
        <w:t>file_id</w:t>
      </w:r>
      <w:proofErr w:type="spellEnd"/>
      <w:r w:rsidRPr="00F83FC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F83FC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</w:p>
    <w:p w14:paraId="7CDAB63C" w14:textId="77777777" w:rsidR="00F83FCA" w:rsidRPr="00F83FCA" w:rsidRDefault="00F83FCA" w:rsidP="00F83FCA">
      <w:pPr>
        <w:ind w:left="720"/>
      </w:pPr>
    </w:p>
    <w:sectPr w:rsidR="00F83FCA" w:rsidRPr="00F83F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2761E1"/>
    <w:multiLevelType w:val="hybridMultilevel"/>
    <w:tmpl w:val="FABEF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819A6"/>
    <w:multiLevelType w:val="hybridMultilevel"/>
    <w:tmpl w:val="470C249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96724"/>
    <w:multiLevelType w:val="hybridMultilevel"/>
    <w:tmpl w:val="CB4CA54C"/>
    <w:lvl w:ilvl="0" w:tplc="A454A3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534277">
    <w:abstractNumId w:val="8"/>
  </w:num>
  <w:num w:numId="2" w16cid:durableId="623586940">
    <w:abstractNumId w:val="6"/>
  </w:num>
  <w:num w:numId="3" w16cid:durableId="211043163">
    <w:abstractNumId w:val="5"/>
  </w:num>
  <w:num w:numId="4" w16cid:durableId="503790621">
    <w:abstractNumId w:val="4"/>
  </w:num>
  <w:num w:numId="5" w16cid:durableId="99493322">
    <w:abstractNumId w:val="7"/>
  </w:num>
  <w:num w:numId="6" w16cid:durableId="1195145813">
    <w:abstractNumId w:val="3"/>
  </w:num>
  <w:num w:numId="7" w16cid:durableId="2031057134">
    <w:abstractNumId w:val="2"/>
  </w:num>
  <w:num w:numId="8" w16cid:durableId="150143051">
    <w:abstractNumId w:val="1"/>
  </w:num>
  <w:num w:numId="9" w16cid:durableId="1993213861">
    <w:abstractNumId w:val="0"/>
  </w:num>
  <w:num w:numId="10" w16cid:durableId="109013455">
    <w:abstractNumId w:val="9"/>
  </w:num>
  <w:num w:numId="11" w16cid:durableId="1952473415">
    <w:abstractNumId w:val="10"/>
  </w:num>
  <w:num w:numId="12" w16cid:durableId="8795859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wMzYzsDAyNjIxNbZQ0lEKTi0uzszPAykwqgUA6+FvwiwAAAA="/>
  </w:docVars>
  <w:rsids>
    <w:rsidRoot w:val="00B47730"/>
    <w:rsid w:val="00034616"/>
    <w:rsid w:val="0006063C"/>
    <w:rsid w:val="00067CBD"/>
    <w:rsid w:val="000A6D91"/>
    <w:rsid w:val="0015074B"/>
    <w:rsid w:val="002273C0"/>
    <w:rsid w:val="0029639D"/>
    <w:rsid w:val="002A5C77"/>
    <w:rsid w:val="00305F2E"/>
    <w:rsid w:val="00310002"/>
    <w:rsid w:val="00326F90"/>
    <w:rsid w:val="003F5281"/>
    <w:rsid w:val="004E444F"/>
    <w:rsid w:val="005E55DE"/>
    <w:rsid w:val="0064105D"/>
    <w:rsid w:val="00664705"/>
    <w:rsid w:val="00672FE0"/>
    <w:rsid w:val="006C4CBB"/>
    <w:rsid w:val="006D4CD2"/>
    <w:rsid w:val="00755BEE"/>
    <w:rsid w:val="00864F21"/>
    <w:rsid w:val="008D10B5"/>
    <w:rsid w:val="009C04FA"/>
    <w:rsid w:val="00A34F59"/>
    <w:rsid w:val="00AA1D8D"/>
    <w:rsid w:val="00B04B45"/>
    <w:rsid w:val="00B47730"/>
    <w:rsid w:val="00BA2A8E"/>
    <w:rsid w:val="00BE3AC4"/>
    <w:rsid w:val="00CB0664"/>
    <w:rsid w:val="00DF2985"/>
    <w:rsid w:val="00DF474B"/>
    <w:rsid w:val="00E5456C"/>
    <w:rsid w:val="00EF19C9"/>
    <w:rsid w:val="00F06873"/>
    <w:rsid w:val="00F83FCA"/>
    <w:rsid w:val="00F978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07C790"/>
  <w14:defaultImageDpi w14:val="300"/>
  <w15:docId w15:val="{FD6E798C-AD05-4257-94A0-93D0133B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6508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Faghihi, Usef</cp:lastModifiedBy>
  <cp:revision>25</cp:revision>
  <dcterms:created xsi:type="dcterms:W3CDTF">2013-12-23T23:15:00Z</dcterms:created>
  <dcterms:modified xsi:type="dcterms:W3CDTF">2024-03-16T15:11:00Z</dcterms:modified>
  <cp:category/>
</cp:coreProperties>
</file>